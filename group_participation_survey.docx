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2AA1" w14:textId="77777777" w:rsidR="00445AAE" w:rsidRDefault="00000000" w:rsidP="002E3F28">
      <w:pPr>
        <w:pStyle w:val="Heading1"/>
        <w:spacing w:after="120"/>
        <w:rPr>
          <w:rFonts w:cstheme="majorHAnsi"/>
          <w:color w:val="auto"/>
        </w:rPr>
      </w:pPr>
      <w:r w:rsidRPr="002E3F28">
        <w:rPr>
          <w:rFonts w:cstheme="majorHAnsi"/>
          <w:color w:val="auto"/>
        </w:rPr>
        <w:t>Group Participation Survey</w:t>
      </w:r>
    </w:p>
    <w:p w14:paraId="394D20E3" w14:textId="77777777" w:rsidR="002E3F28" w:rsidRPr="002E3F28" w:rsidRDefault="002E3F28" w:rsidP="002E3F28">
      <w:pPr>
        <w:spacing w:after="120"/>
      </w:pPr>
    </w:p>
    <w:p w14:paraId="25B7F48C" w14:textId="4936B699" w:rsidR="00F13B10" w:rsidRPr="002E3F28" w:rsidRDefault="00F13B10" w:rsidP="000A69F4">
      <w:pPr>
        <w:spacing w:after="36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Name: _____________________________________________</w:t>
      </w:r>
    </w:p>
    <w:p w14:paraId="6F80A2D8" w14:textId="11851CC2" w:rsidR="00F13B10" w:rsidRPr="002E3F28" w:rsidRDefault="00F13B10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Team Number: ________________</w:t>
      </w:r>
    </w:p>
    <w:p w14:paraId="505522DA" w14:textId="5D6F6432" w:rsidR="00445AAE" w:rsidRPr="002E3F28" w:rsidRDefault="00000000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This short survey is designed to monitor and reflect on group participation. Please answer honestly to help improve group collaboration.</w:t>
      </w:r>
      <w:r w:rsidR="002E3F28" w:rsidRPr="002E3F28">
        <w:rPr>
          <w:rFonts w:asciiTheme="majorHAnsi" w:hAnsiTheme="majorHAnsi" w:cstheme="majorHAnsi"/>
          <w:sz w:val="20"/>
          <w:szCs w:val="20"/>
        </w:rPr>
        <w:t xml:space="preserve"> If you </w:t>
      </w:r>
      <w:proofErr w:type="gramStart"/>
      <w:r w:rsidR="002E3F28" w:rsidRPr="002E3F28">
        <w:rPr>
          <w:rFonts w:asciiTheme="majorHAnsi" w:hAnsiTheme="majorHAnsi" w:cstheme="majorHAnsi"/>
          <w:sz w:val="20"/>
          <w:szCs w:val="20"/>
        </w:rPr>
        <w:t>encountered</w:t>
      </w:r>
      <w:proofErr w:type="gramEnd"/>
      <w:r w:rsidR="002E3F28" w:rsidRPr="002E3F28">
        <w:rPr>
          <w:rFonts w:asciiTheme="majorHAnsi" w:hAnsiTheme="majorHAnsi" w:cstheme="majorHAnsi"/>
          <w:sz w:val="20"/>
          <w:szCs w:val="20"/>
        </w:rPr>
        <w:t xml:space="preserve"> </w:t>
      </w:r>
      <w:r w:rsidR="002E3F28" w:rsidRPr="002E3F28">
        <w:rPr>
          <w:rFonts w:asciiTheme="majorHAnsi" w:hAnsiTheme="majorHAnsi" w:cstheme="majorHAnsi"/>
          <w:sz w:val="20"/>
          <w:szCs w:val="20"/>
        </w:rPr>
        <w:t xml:space="preserve">difficulties within your group—such as challenges with communication, workload distribution, or </w:t>
      </w:r>
      <w:r w:rsidR="002E3F28" w:rsidRPr="002E3F28">
        <w:rPr>
          <w:rFonts w:asciiTheme="majorHAnsi" w:hAnsiTheme="majorHAnsi" w:cstheme="majorHAnsi"/>
          <w:sz w:val="20"/>
          <w:szCs w:val="20"/>
        </w:rPr>
        <w:t xml:space="preserve">participation, </w:t>
      </w:r>
      <w:r w:rsidR="002E3F28" w:rsidRPr="002E3F28">
        <w:rPr>
          <w:rFonts w:asciiTheme="majorHAnsi" w:hAnsiTheme="majorHAnsi" w:cstheme="majorHAnsi"/>
          <w:sz w:val="20"/>
          <w:szCs w:val="20"/>
        </w:rPr>
        <w:t xml:space="preserve">please email me </w:t>
      </w:r>
      <w:r w:rsidR="002E3F28" w:rsidRPr="002E3F28">
        <w:rPr>
          <w:rFonts w:asciiTheme="majorHAnsi" w:hAnsiTheme="majorHAnsi" w:cstheme="majorHAnsi"/>
          <w:b/>
          <w:bCs/>
          <w:sz w:val="20"/>
          <w:szCs w:val="20"/>
        </w:rPr>
        <w:t>privately</w:t>
      </w:r>
      <w:r w:rsidR="002E3F28" w:rsidRPr="002E3F28">
        <w:rPr>
          <w:rFonts w:asciiTheme="majorHAnsi" w:hAnsiTheme="majorHAnsi" w:cstheme="majorHAnsi"/>
          <w:sz w:val="20"/>
          <w:szCs w:val="20"/>
        </w:rPr>
        <w:t xml:space="preserve"> to share your concerns. </w:t>
      </w:r>
    </w:p>
    <w:p w14:paraId="6D3836CD" w14:textId="532E9165" w:rsidR="00F13B10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How satisfied are you with your team’s final submission? ________________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13B10" w:rsidRPr="002E3F28" w14:paraId="6B0A2F67" w14:textId="77777777" w:rsidTr="0050770D">
        <w:tc>
          <w:tcPr>
            <w:tcW w:w="1771" w:type="dxa"/>
          </w:tcPr>
          <w:p w14:paraId="209B3B41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Not Satisfied</w:t>
            </w:r>
          </w:p>
          <w:p w14:paraId="7E3CEBED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0233CF99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14:paraId="18AFD4A9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2C7E1417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772" w:type="dxa"/>
          </w:tcPr>
          <w:p w14:paraId="7BD585C7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Very Satisfied</w:t>
            </w:r>
          </w:p>
          <w:p w14:paraId="497A11D0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</w:tbl>
    <w:p w14:paraId="01B3AEA0" w14:textId="16AE4EAA" w:rsidR="00F13B10" w:rsidRPr="002E3F28" w:rsidRDefault="00F13B10" w:rsidP="002E3F28">
      <w:pPr>
        <w:pStyle w:val="NormalWeb"/>
        <w:numPr>
          <w:ilvl w:val="0"/>
          <w:numId w:val="10"/>
        </w:numPr>
        <w:spacing w:after="120" w:afterAutospacing="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How effectively did your team communicate throughout the project? 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13B10" w:rsidRPr="002E3F28" w14:paraId="7FA25F20" w14:textId="77777777" w:rsidTr="0050770D">
        <w:tc>
          <w:tcPr>
            <w:tcW w:w="1771" w:type="dxa"/>
          </w:tcPr>
          <w:p w14:paraId="653EED7D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 xml:space="preserve">Very ineffective </w:t>
            </w:r>
          </w:p>
          <w:p w14:paraId="3A29CB8D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7072A35B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14:paraId="78F1D0AB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6FDF1EA3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772" w:type="dxa"/>
          </w:tcPr>
          <w:p w14:paraId="5DA7506B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Very effective</w:t>
            </w:r>
          </w:p>
          <w:p w14:paraId="76C506CA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</w:tbl>
    <w:p w14:paraId="204BE693" w14:textId="26872483" w:rsidR="00F13B10" w:rsidRPr="002E3F28" w:rsidRDefault="00F13B10" w:rsidP="002E3F28">
      <w:pPr>
        <w:pStyle w:val="NormalWeb"/>
        <w:numPr>
          <w:ilvl w:val="0"/>
          <w:numId w:val="10"/>
        </w:numPr>
        <w:spacing w:after="120" w:afterAutospacing="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Did your team set clear goals and deadlines?</w:t>
      </w:r>
      <w:r w:rsidR="007525D5" w:rsidRPr="002E3F28">
        <w:rPr>
          <w:rFonts w:asciiTheme="majorHAnsi" w:hAnsiTheme="majorHAnsi" w:cstheme="majorHAnsi"/>
          <w:sz w:val="20"/>
          <w:szCs w:val="20"/>
        </w:rPr>
        <w:t xml:space="preserve"> </w:t>
      </w:r>
      <w:r w:rsidRPr="002E3F28">
        <w:rPr>
          <w:rFonts w:asciiTheme="majorHAnsi" w:hAnsiTheme="majorHAnsi" w:cstheme="majorHAnsi"/>
          <w:sz w:val="20"/>
          <w:szCs w:val="20"/>
        </w:rPr>
        <w:t>__</w:t>
      </w:r>
      <w:proofErr w:type="gramStart"/>
      <w:r w:rsidRPr="002E3F28">
        <w:rPr>
          <w:rFonts w:asciiTheme="majorHAnsi" w:hAnsiTheme="majorHAnsi" w:cstheme="majorHAnsi"/>
          <w:sz w:val="20"/>
          <w:szCs w:val="20"/>
          <w:u w:val="single"/>
        </w:rPr>
        <w:t>Yes  /</w:t>
      </w:r>
      <w:proofErr w:type="gramEnd"/>
      <w:r w:rsidRPr="002E3F28">
        <w:rPr>
          <w:rFonts w:asciiTheme="majorHAnsi" w:hAnsiTheme="majorHAnsi" w:cstheme="majorHAnsi"/>
          <w:sz w:val="20"/>
          <w:szCs w:val="20"/>
          <w:u w:val="single"/>
        </w:rPr>
        <w:t xml:space="preserve">  No</w:t>
      </w:r>
      <w:r w:rsidRPr="002E3F28">
        <w:rPr>
          <w:rFonts w:asciiTheme="majorHAnsi" w:hAnsiTheme="majorHAnsi" w:cstheme="majorHAnsi"/>
          <w:sz w:val="20"/>
          <w:szCs w:val="20"/>
        </w:rPr>
        <w:t>__</w:t>
      </w:r>
    </w:p>
    <w:p w14:paraId="7DFE4FE4" w14:textId="77777777" w:rsidR="00F13B10" w:rsidRPr="002E3F28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3976878D" w14:textId="29908CA9" w:rsidR="00F13B10" w:rsidRPr="002E3F28" w:rsidRDefault="00F13B10" w:rsidP="002E3F28">
      <w:pPr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F13B10">
        <w:rPr>
          <w:rFonts w:asciiTheme="majorHAnsi" w:hAnsiTheme="majorHAnsi" w:cstheme="majorHAnsi"/>
          <w:sz w:val="20"/>
          <w:szCs w:val="20"/>
        </w:rPr>
        <w:t>Did each team member contribute meaningfully to the project?</w:t>
      </w:r>
      <w:r w:rsidR="007525D5" w:rsidRPr="002E3F28">
        <w:rPr>
          <w:rFonts w:asciiTheme="majorHAnsi" w:hAnsiTheme="majorHAnsi" w:cstheme="majorHAnsi"/>
          <w:sz w:val="20"/>
          <w:szCs w:val="20"/>
        </w:rPr>
        <w:t xml:space="preserve"> </w:t>
      </w:r>
      <w:r w:rsidRPr="002E3F28">
        <w:rPr>
          <w:rFonts w:asciiTheme="majorHAnsi" w:hAnsiTheme="majorHAnsi" w:cstheme="majorHAnsi"/>
          <w:sz w:val="20"/>
          <w:szCs w:val="20"/>
        </w:rPr>
        <w:t>_</w:t>
      </w:r>
      <w:r w:rsidRPr="002E3F28">
        <w:rPr>
          <w:rFonts w:asciiTheme="majorHAnsi" w:hAnsiTheme="majorHAnsi" w:cstheme="majorHAnsi"/>
          <w:sz w:val="20"/>
          <w:szCs w:val="20"/>
        </w:rPr>
        <w:t>__</w:t>
      </w:r>
      <w:proofErr w:type="gramStart"/>
      <w:r w:rsidRPr="002E3F28">
        <w:rPr>
          <w:rFonts w:asciiTheme="majorHAnsi" w:hAnsiTheme="majorHAnsi" w:cstheme="majorHAnsi"/>
          <w:sz w:val="20"/>
          <w:szCs w:val="20"/>
          <w:u w:val="single"/>
        </w:rPr>
        <w:t>Yes  /</w:t>
      </w:r>
      <w:proofErr w:type="gramEnd"/>
      <w:r w:rsidRPr="002E3F28">
        <w:rPr>
          <w:rFonts w:asciiTheme="majorHAnsi" w:hAnsiTheme="majorHAnsi" w:cstheme="majorHAnsi"/>
          <w:sz w:val="20"/>
          <w:szCs w:val="20"/>
          <w:u w:val="single"/>
        </w:rPr>
        <w:t xml:space="preserve">  No</w:t>
      </w:r>
      <w:r w:rsidR="007525D5" w:rsidRPr="002E3F28">
        <w:rPr>
          <w:rFonts w:asciiTheme="majorHAnsi" w:hAnsiTheme="majorHAnsi" w:cstheme="majorHAnsi"/>
          <w:sz w:val="20"/>
          <w:szCs w:val="20"/>
          <w:u w:val="single"/>
        </w:rPr>
        <w:t>___</w:t>
      </w:r>
    </w:p>
    <w:p w14:paraId="67ACCC22" w14:textId="77777777" w:rsidR="007525D5" w:rsidRPr="002E3F28" w:rsidRDefault="007525D5" w:rsidP="002E3F28">
      <w:pPr>
        <w:spacing w:after="120"/>
        <w:ind w:left="720"/>
        <w:rPr>
          <w:rFonts w:asciiTheme="majorHAnsi" w:hAnsiTheme="majorHAnsi" w:cstheme="majorHAnsi"/>
          <w:sz w:val="20"/>
          <w:szCs w:val="20"/>
        </w:rPr>
      </w:pPr>
    </w:p>
    <w:p w14:paraId="44F1C144" w14:textId="64B8293F" w:rsidR="00F13B10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Was the workload distributed fairly among team members? _</w:t>
      </w:r>
      <w:proofErr w:type="gramStart"/>
      <w:r w:rsidRPr="002E3F28">
        <w:rPr>
          <w:rFonts w:asciiTheme="majorHAnsi" w:hAnsiTheme="majorHAnsi" w:cstheme="majorHAnsi"/>
          <w:sz w:val="20"/>
          <w:szCs w:val="20"/>
          <w:u w:val="single"/>
        </w:rPr>
        <w:t>Yes  /</w:t>
      </w:r>
      <w:proofErr w:type="gramEnd"/>
      <w:r w:rsidRPr="002E3F28">
        <w:rPr>
          <w:rFonts w:asciiTheme="majorHAnsi" w:hAnsiTheme="majorHAnsi" w:cstheme="majorHAnsi"/>
          <w:sz w:val="20"/>
          <w:szCs w:val="20"/>
          <w:u w:val="single"/>
        </w:rPr>
        <w:t xml:space="preserve">  No</w:t>
      </w:r>
      <w:r w:rsidRPr="002E3F28">
        <w:rPr>
          <w:rFonts w:asciiTheme="majorHAnsi" w:hAnsiTheme="majorHAnsi" w:cstheme="majorHAnsi"/>
          <w:sz w:val="20"/>
          <w:szCs w:val="20"/>
        </w:rPr>
        <w:t>__</w:t>
      </w:r>
    </w:p>
    <w:p w14:paraId="1FDC854F" w14:textId="77777777" w:rsidR="00F13B10" w:rsidRPr="00F13B10" w:rsidRDefault="00F13B10" w:rsidP="002E3F28">
      <w:pPr>
        <w:spacing w:after="120"/>
        <w:ind w:left="720"/>
        <w:rPr>
          <w:rFonts w:asciiTheme="majorHAnsi" w:hAnsiTheme="majorHAnsi" w:cstheme="majorHAnsi"/>
          <w:sz w:val="20"/>
          <w:szCs w:val="20"/>
        </w:rPr>
      </w:pPr>
    </w:p>
    <w:p w14:paraId="133B070A" w14:textId="2AE593BB" w:rsidR="00F13B10" w:rsidRPr="002E3F28" w:rsidRDefault="00F13B10" w:rsidP="002E3F28">
      <w:pPr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F13B10">
        <w:rPr>
          <w:rFonts w:asciiTheme="majorHAnsi" w:hAnsiTheme="majorHAnsi" w:cstheme="majorHAnsi"/>
          <w:sz w:val="20"/>
          <w:szCs w:val="20"/>
        </w:rPr>
        <w:t xml:space="preserve">Rate your own contribution compared to your teammates. </w:t>
      </w:r>
      <w:r w:rsidRPr="002E3F28">
        <w:rPr>
          <w:rFonts w:asciiTheme="majorHAnsi" w:hAnsiTheme="majorHAnsi" w:cstheme="majorHAnsi"/>
          <w:sz w:val="20"/>
          <w:szCs w:val="20"/>
        </w:rPr>
        <w:t>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13B10" w:rsidRPr="002E3F28" w14:paraId="0ADC55C2" w14:textId="77777777" w:rsidTr="0050770D">
        <w:tc>
          <w:tcPr>
            <w:tcW w:w="1771" w:type="dxa"/>
          </w:tcPr>
          <w:p w14:paraId="2106F444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13B10">
              <w:rPr>
                <w:rFonts w:asciiTheme="majorHAnsi" w:hAnsiTheme="majorHAnsi" w:cstheme="majorHAnsi"/>
                <w:sz w:val="20"/>
                <w:szCs w:val="20"/>
              </w:rPr>
              <w:t>Much less</w:t>
            </w:r>
          </w:p>
          <w:p w14:paraId="5E4228D2" w14:textId="633C72A4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2B97670E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Less</w:t>
            </w:r>
          </w:p>
          <w:p w14:paraId="2B24DEC6" w14:textId="6E6B75E9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14:paraId="66CED377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About the same</w:t>
            </w:r>
          </w:p>
          <w:p w14:paraId="40832DA4" w14:textId="758412B6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4BB58963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More</w:t>
            </w:r>
          </w:p>
          <w:p w14:paraId="037AD302" w14:textId="3CF2DA82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772" w:type="dxa"/>
          </w:tcPr>
          <w:p w14:paraId="19FDB2D2" w14:textId="51A25ABD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Much More</w:t>
            </w:r>
          </w:p>
          <w:p w14:paraId="34C1D385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</w:tbl>
    <w:p w14:paraId="0FBC3CFE" w14:textId="77777777" w:rsidR="00F13B10" w:rsidRPr="00F13B10" w:rsidRDefault="00F13B10" w:rsidP="002E3F28">
      <w:pPr>
        <w:spacing w:after="120"/>
        <w:ind w:left="720"/>
        <w:rPr>
          <w:rFonts w:asciiTheme="majorHAnsi" w:hAnsiTheme="majorHAnsi" w:cstheme="majorHAnsi"/>
          <w:sz w:val="20"/>
          <w:szCs w:val="20"/>
        </w:rPr>
      </w:pPr>
    </w:p>
    <w:p w14:paraId="07C08C30" w14:textId="4D9FD220" w:rsidR="007525D5" w:rsidRPr="002E3F28" w:rsidRDefault="007525D5" w:rsidP="002E3F28">
      <w:pPr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 xml:space="preserve">Was your voice </w:t>
      </w:r>
      <w:r w:rsidR="002E3F28" w:rsidRPr="002E3F28">
        <w:rPr>
          <w:rFonts w:asciiTheme="majorHAnsi" w:hAnsiTheme="majorHAnsi" w:cstheme="majorHAnsi"/>
          <w:sz w:val="20"/>
          <w:szCs w:val="20"/>
        </w:rPr>
        <w:t>heard,</w:t>
      </w:r>
      <w:r w:rsidRPr="002E3F28">
        <w:rPr>
          <w:rFonts w:asciiTheme="majorHAnsi" w:hAnsiTheme="majorHAnsi" w:cstheme="majorHAnsi"/>
          <w:sz w:val="20"/>
          <w:szCs w:val="20"/>
        </w:rPr>
        <w:t xml:space="preserve"> and ideas considered in decision-making? </w:t>
      </w:r>
      <w:proofErr w:type="gramStart"/>
      <w:r w:rsidRPr="002E3F28">
        <w:rPr>
          <w:rFonts w:asciiTheme="majorHAnsi" w:hAnsiTheme="majorHAnsi" w:cstheme="majorHAnsi"/>
          <w:sz w:val="20"/>
          <w:szCs w:val="20"/>
          <w:u w:val="single"/>
        </w:rPr>
        <w:t>Yes  /</w:t>
      </w:r>
      <w:proofErr w:type="gramEnd"/>
      <w:r w:rsidRPr="002E3F28">
        <w:rPr>
          <w:rFonts w:asciiTheme="majorHAnsi" w:hAnsiTheme="majorHAnsi" w:cstheme="majorHAnsi"/>
          <w:sz w:val="20"/>
          <w:szCs w:val="20"/>
          <w:u w:val="single"/>
        </w:rPr>
        <w:t xml:space="preserve">  No</w:t>
      </w:r>
      <w:r w:rsidRPr="002E3F28">
        <w:rPr>
          <w:rFonts w:asciiTheme="majorHAnsi" w:hAnsiTheme="majorHAnsi" w:cstheme="majorHAnsi"/>
          <w:sz w:val="20"/>
          <w:szCs w:val="20"/>
        </w:rPr>
        <w:t>__</w:t>
      </w:r>
    </w:p>
    <w:p w14:paraId="446555DF" w14:textId="77777777" w:rsidR="007525D5" w:rsidRPr="002E3F28" w:rsidRDefault="007525D5" w:rsidP="002E3F28">
      <w:pPr>
        <w:spacing w:after="120"/>
        <w:ind w:left="720"/>
        <w:rPr>
          <w:rFonts w:asciiTheme="majorHAnsi" w:hAnsiTheme="majorHAnsi" w:cstheme="majorHAnsi"/>
          <w:sz w:val="20"/>
          <w:szCs w:val="20"/>
        </w:rPr>
      </w:pPr>
    </w:p>
    <w:p w14:paraId="5A89C3CD" w14:textId="2F5FC2CA" w:rsidR="00F13B10" w:rsidRPr="002E3F28" w:rsidRDefault="00F13B10" w:rsidP="002E3F28">
      <w:pPr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F13B10">
        <w:rPr>
          <w:rFonts w:asciiTheme="majorHAnsi" w:hAnsiTheme="majorHAnsi" w:cstheme="majorHAnsi"/>
          <w:sz w:val="20"/>
          <w:szCs w:val="20"/>
        </w:rPr>
        <w:t>Which parts of the project did you personally take responsibility for? (Open response)</w:t>
      </w:r>
      <w:r w:rsidRPr="002E3F28">
        <w:rPr>
          <w:rFonts w:asciiTheme="majorHAnsi" w:hAnsiTheme="majorHAnsi" w:cstheme="majorHAnsi"/>
          <w:sz w:val="20"/>
          <w:szCs w:val="20"/>
        </w:rPr>
        <w:t>.</w:t>
      </w:r>
    </w:p>
    <w:p w14:paraId="790929DC" w14:textId="77777777" w:rsidR="00F13B10" w:rsidRDefault="00F13B10" w:rsidP="002E3F28">
      <w:pPr>
        <w:pStyle w:val="NormalWeb"/>
        <w:spacing w:after="12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20FF2CBD" w14:textId="77777777" w:rsidR="002E3F28" w:rsidRDefault="002E3F28" w:rsidP="002E3F28">
      <w:pPr>
        <w:pStyle w:val="NormalWeb"/>
        <w:spacing w:after="12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6186E60D" w14:textId="77777777" w:rsidR="002E3F28" w:rsidRDefault="002E3F28" w:rsidP="002E3F28">
      <w:pPr>
        <w:pStyle w:val="NormalWeb"/>
        <w:spacing w:after="12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3150B7C4" w14:textId="77777777" w:rsidR="002E3F28" w:rsidRPr="002E3F28" w:rsidRDefault="002E3F28" w:rsidP="002E3F28">
      <w:pPr>
        <w:pStyle w:val="NormalWeb"/>
        <w:spacing w:after="12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188B4824" w14:textId="7CE4B066" w:rsidR="00445AAE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eastAsia="Times New Roman" w:hAnsiTheme="majorHAnsi" w:cstheme="majorHAnsi"/>
          <w:sz w:val="20"/>
          <w:szCs w:val="20"/>
        </w:rPr>
        <w:lastRenderedPageBreak/>
        <w:t>How satisfied are you with how conflicts were handled within the team?</w:t>
      </w:r>
      <w:r w:rsidR="002E3F28">
        <w:rPr>
          <w:rFonts w:asciiTheme="majorHAnsi" w:eastAsia="Times New Roman" w:hAnsiTheme="majorHAnsi" w:cstheme="majorHAnsi"/>
          <w:sz w:val="20"/>
          <w:szCs w:val="20"/>
        </w:rPr>
        <w:t xml:space="preserve"> _________________________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1"/>
        <w:gridCol w:w="1434"/>
        <w:gridCol w:w="1434"/>
        <w:gridCol w:w="1434"/>
        <w:gridCol w:w="1571"/>
        <w:gridCol w:w="1412"/>
      </w:tblGrid>
      <w:tr w:rsidR="002E3F28" w:rsidRPr="002E3F28" w14:paraId="31368FFD" w14:textId="5D94866D" w:rsidTr="002E3F28">
        <w:tc>
          <w:tcPr>
            <w:tcW w:w="1571" w:type="dxa"/>
          </w:tcPr>
          <w:p w14:paraId="633C668B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Not Satisfied</w:t>
            </w:r>
          </w:p>
          <w:p w14:paraId="1F36DD02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34" w:type="dxa"/>
          </w:tcPr>
          <w:p w14:paraId="16C94888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34" w:type="dxa"/>
          </w:tcPr>
          <w:p w14:paraId="42F042BA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434" w:type="dxa"/>
          </w:tcPr>
          <w:p w14:paraId="163CB1B0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571" w:type="dxa"/>
          </w:tcPr>
          <w:p w14:paraId="317977CB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Very Satisfied</w:t>
            </w:r>
          </w:p>
          <w:p w14:paraId="1BF56BD5" w14:textId="77777777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412" w:type="dxa"/>
          </w:tcPr>
          <w:p w14:paraId="25F5F63D" w14:textId="266DE499" w:rsidR="002E3F28" w:rsidRPr="002E3F28" w:rsidRDefault="002E3F28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 were no conflicts</w:t>
            </w:r>
          </w:p>
        </w:tc>
      </w:tr>
    </w:tbl>
    <w:p w14:paraId="3670A0A3" w14:textId="77777777" w:rsidR="00F13B10" w:rsidRPr="002E3F28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7B9604A4" w14:textId="77777777" w:rsidR="00F13B10" w:rsidRDefault="00F13B10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</w:p>
    <w:p w14:paraId="2C9A04C4" w14:textId="77777777" w:rsidR="002E3F28" w:rsidRPr="002E3F28" w:rsidRDefault="002E3F28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</w:p>
    <w:p w14:paraId="453D0216" w14:textId="29D28C69" w:rsidR="00F13B10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proofErr w:type="gramStart"/>
      <w:r w:rsidRPr="002E3F28">
        <w:rPr>
          <w:rFonts w:asciiTheme="majorHAnsi" w:hAnsiTheme="majorHAnsi" w:cstheme="majorHAnsi"/>
          <w:sz w:val="20"/>
          <w:szCs w:val="20"/>
        </w:rPr>
        <w:t>A</w:t>
      </w:r>
      <w:r w:rsidRPr="002E3F28">
        <w:rPr>
          <w:rFonts w:asciiTheme="majorHAnsi" w:hAnsiTheme="majorHAnsi" w:cstheme="majorHAnsi"/>
          <w:sz w:val="20"/>
          <w:szCs w:val="20"/>
        </w:rPr>
        <w:t>ll</w:t>
      </w:r>
      <w:proofErr w:type="gramEnd"/>
      <w:r w:rsidRPr="002E3F28">
        <w:rPr>
          <w:rFonts w:asciiTheme="majorHAnsi" w:hAnsiTheme="majorHAnsi" w:cstheme="majorHAnsi"/>
          <w:sz w:val="20"/>
          <w:szCs w:val="20"/>
        </w:rPr>
        <w:t xml:space="preserve"> members </w:t>
      </w:r>
      <w:r w:rsidR="002E3F28">
        <w:rPr>
          <w:rFonts w:asciiTheme="majorHAnsi" w:hAnsiTheme="majorHAnsi" w:cstheme="majorHAnsi"/>
          <w:sz w:val="20"/>
          <w:szCs w:val="20"/>
        </w:rPr>
        <w:t xml:space="preserve">of our team </w:t>
      </w:r>
      <w:proofErr w:type="gramStart"/>
      <w:r w:rsidR="002E3F28">
        <w:rPr>
          <w:rFonts w:asciiTheme="majorHAnsi" w:hAnsiTheme="majorHAnsi" w:cstheme="majorHAnsi"/>
          <w:sz w:val="20"/>
          <w:szCs w:val="20"/>
        </w:rPr>
        <w:t>understood</w:t>
      </w:r>
      <w:proofErr w:type="gramEnd"/>
      <w:r w:rsidR="002E3F28">
        <w:rPr>
          <w:rFonts w:asciiTheme="majorHAnsi" w:hAnsiTheme="majorHAnsi" w:cstheme="majorHAnsi"/>
          <w:sz w:val="20"/>
          <w:szCs w:val="20"/>
        </w:rPr>
        <w:t xml:space="preserve"> </w:t>
      </w:r>
      <w:r w:rsidRPr="002E3F28">
        <w:rPr>
          <w:rFonts w:asciiTheme="majorHAnsi" w:hAnsiTheme="majorHAnsi" w:cstheme="majorHAnsi"/>
          <w:sz w:val="20"/>
          <w:szCs w:val="20"/>
        </w:rPr>
        <w:t xml:space="preserve">the </w:t>
      </w:r>
      <w:r w:rsidR="002E3F28">
        <w:rPr>
          <w:rFonts w:asciiTheme="majorHAnsi" w:hAnsiTheme="majorHAnsi" w:cstheme="majorHAnsi"/>
          <w:sz w:val="20"/>
          <w:szCs w:val="20"/>
        </w:rPr>
        <w:t xml:space="preserve">technical </w:t>
      </w:r>
      <w:proofErr w:type="gramStart"/>
      <w:r w:rsidRPr="002E3F28">
        <w:rPr>
          <w:rFonts w:asciiTheme="majorHAnsi" w:hAnsiTheme="majorHAnsi" w:cstheme="majorHAnsi"/>
          <w:sz w:val="20"/>
          <w:szCs w:val="20"/>
        </w:rPr>
        <w:t>tasks?</w:t>
      </w:r>
      <w:proofErr w:type="gramEnd"/>
      <w:r w:rsidRPr="002E3F28">
        <w:rPr>
          <w:rFonts w:asciiTheme="majorHAnsi" w:hAnsiTheme="majorHAnsi" w:cstheme="majorHAnsi"/>
          <w:sz w:val="20"/>
          <w:szCs w:val="20"/>
        </w:rPr>
        <w:t xml:space="preserve"> </w:t>
      </w:r>
      <w:r w:rsidR="002E3F28">
        <w:rPr>
          <w:rFonts w:asciiTheme="majorHAnsi" w:hAnsiTheme="majorHAnsi" w:cstheme="majorHAnsi"/>
          <w:sz w:val="20"/>
          <w:szCs w:val="20"/>
        </w:rPr>
        <w:t>(+ optional comments)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13B10" w:rsidRPr="002E3F28" w14:paraId="59B9EA7D" w14:textId="77777777" w:rsidTr="0050770D">
        <w:tc>
          <w:tcPr>
            <w:tcW w:w="1771" w:type="dxa"/>
          </w:tcPr>
          <w:p w14:paraId="3DE2B914" w14:textId="30D1E4F5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Strongly Disagree</w:t>
            </w:r>
          </w:p>
          <w:p w14:paraId="3DE316A6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4BE8A4BD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14:paraId="3704B69C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4ADE513E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772" w:type="dxa"/>
          </w:tcPr>
          <w:p w14:paraId="4DDF97CE" w14:textId="74E1A04B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Strongly Agree</w:t>
            </w:r>
          </w:p>
          <w:p w14:paraId="15CFA356" w14:textId="77777777" w:rsidR="00F13B10" w:rsidRPr="002E3F28" w:rsidRDefault="00F13B10" w:rsidP="002E3F28">
            <w:pPr>
              <w:pStyle w:val="ListParagraph"/>
              <w:spacing w:after="120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E3F2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</w:tbl>
    <w:p w14:paraId="5085DF3B" w14:textId="77777777" w:rsidR="00F13B10" w:rsidRPr="002E3F28" w:rsidRDefault="00F13B10" w:rsidP="002E3F28">
      <w:pPr>
        <w:spacing w:after="120"/>
        <w:rPr>
          <w:rFonts w:asciiTheme="majorHAnsi" w:hAnsiTheme="majorHAnsi" w:cstheme="majorHAnsi"/>
          <w:sz w:val="20"/>
          <w:szCs w:val="20"/>
        </w:rPr>
      </w:pPr>
    </w:p>
    <w:p w14:paraId="39224A71" w14:textId="77777777" w:rsidR="00F13B10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6AF4C988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123617F6" w14:textId="77777777" w:rsidR="002E3F28" w:rsidRP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20552BB9" w14:textId="77777777" w:rsidR="00F13B10" w:rsidRPr="002E3F28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7E7B10C6" w14:textId="77777777" w:rsidR="00F13B10" w:rsidRPr="002E3F28" w:rsidRDefault="00F13B10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  <w:sz w:val="20"/>
          <w:szCs w:val="20"/>
        </w:rPr>
      </w:pPr>
      <w:r w:rsidRPr="002E3F28">
        <w:rPr>
          <w:rFonts w:asciiTheme="majorHAnsi" w:hAnsiTheme="majorHAnsi" w:cstheme="majorHAnsi"/>
          <w:sz w:val="20"/>
          <w:szCs w:val="20"/>
        </w:rPr>
        <w:t>What was the greatest strength of your team? (Open response)</w:t>
      </w:r>
    </w:p>
    <w:p w14:paraId="523F8173" w14:textId="77777777" w:rsidR="00F13B10" w:rsidRDefault="00F13B10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73CD8FE4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57C5161B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48C73784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11BCA938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p w14:paraId="14D785B0" w14:textId="77777777" w:rsidR="002E3F28" w:rsidRPr="002E3F28" w:rsidRDefault="002E3F28" w:rsidP="002E3F28">
      <w:pPr>
        <w:pStyle w:val="ListParagraph"/>
        <w:numPr>
          <w:ilvl w:val="0"/>
          <w:numId w:val="10"/>
        </w:numPr>
        <w:spacing w:after="120"/>
        <w:rPr>
          <w:rFonts w:asciiTheme="majorHAnsi" w:hAnsiTheme="majorHAnsi" w:cstheme="majorHAnsi"/>
        </w:rPr>
      </w:pPr>
      <w:r w:rsidRPr="002E3F28">
        <w:rPr>
          <w:rFonts w:asciiTheme="majorHAnsi" w:hAnsiTheme="majorHAnsi" w:cstheme="majorHAnsi"/>
        </w:rPr>
        <w:t>In one sentence or a short slogan, how would you describe your group?</w:t>
      </w:r>
    </w:p>
    <w:p w14:paraId="46E27357" w14:textId="77777777" w:rsidR="002E3F28" w:rsidRDefault="002E3F28" w:rsidP="002E3F28">
      <w:pPr>
        <w:pStyle w:val="ListParagraph"/>
        <w:spacing w:after="120"/>
        <w:rPr>
          <w:rFonts w:asciiTheme="majorHAnsi" w:hAnsiTheme="majorHAnsi" w:cstheme="majorHAnsi"/>
          <w:sz w:val="20"/>
          <w:szCs w:val="20"/>
        </w:rPr>
      </w:pPr>
    </w:p>
    <w:sectPr w:rsidR="002E3F28" w:rsidSect="002E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5F4FFF"/>
    <w:multiLevelType w:val="multilevel"/>
    <w:tmpl w:val="45D8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C445D"/>
    <w:multiLevelType w:val="multilevel"/>
    <w:tmpl w:val="45D8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17AFE"/>
    <w:multiLevelType w:val="multilevel"/>
    <w:tmpl w:val="45D8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C26E7"/>
    <w:multiLevelType w:val="hybridMultilevel"/>
    <w:tmpl w:val="4B6A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47C99"/>
    <w:multiLevelType w:val="multilevel"/>
    <w:tmpl w:val="8A58B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338430">
    <w:abstractNumId w:val="8"/>
  </w:num>
  <w:num w:numId="2" w16cid:durableId="1559364189">
    <w:abstractNumId w:val="6"/>
  </w:num>
  <w:num w:numId="3" w16cid:durableId="763570860">
    <w:abstractNumId w:val="5"/>
  </w:num>
  <w:num w:numId="4" w16cid:durableId="286670641">
    <w:abstractNumId w:val="4"/>
  </w:num>
  <w:num w:numId="5" w16cid:durableId="1926302244">
    <w:abstractNumId w:val="7"/>
  </w:num>
  <w:num w:numId="6" w16cid:durableId="1969048698">
    <w:abstractNumId w:val="3"/>
  </w:num>
  <w:num w:numId="7" w16cid:durableId="686520249">
    <w:abstractNumId w:val="2"/>
  </w:num>
  <w:num w:numId="8" w16cid:durableId="1842505364">
    <w:abstractNumId w:val="1"/>
  </w:num>
  <w:num w:numId="9" w16cid:durableId="1654987066">
    <w:abstractNumId w:val="0"/>
  </w:num>
  <w:num w:numId="10" w16cid:durableId="2059351859">
    <w:abstractNumId w:val="11"/>
  </w:num>
  <w:num w:numId="11" w16cid:durableId="1293097942">
    <w:abstractNumId w:val="13"/>
  </w:num>
  <w:num w:numId="12" w16cid:durableId="1055397100">
    <w:abstractNumId w:val="12"/>
  </w:num>
  <w:num w:numId="13" w16cid:durableId="508981730">
    <w:abstractNumId w:val="9"/>
  </w:num>
  <w:num w:numId="14" w16cid:durableId="16864017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9F4"/>
    <w:rsid w:val="0015074B"/>
    <w:rsid w:val="0029639D"/>
    <w:rsid w:val="002E3F28"/>
    <w:rsid w:val="00326F90"/>
    <w:rsid w:val="00445AAE"/>
    <w:rsid w:val="007525D5"/>
    <w:rsid w:val="00AA1D8D"/>
    <w:rsid w:val="00B47730"/>
    <w:rsid w:val="00CB0664"/>
    <w:rsid w:val="00D95E11"/>
    <w:rsid w:val="00F13B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2DC9B"/>
  <w14:defaultImageDpi w14:val="300"/>
  <w15:docId w15:val="{D3C336F3-919A-4B9F-BE36-BC1AD0EB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13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Schlosser, Pamela</cp:lastModifiedBy>
  <cp:revision>4</cp:revision>
  <dcterms:created xsi:type="dcterms:W3CDTF">2013-12-23T23:15:00Z</dcterms:created>
  <dcterms:modified xsi:type="dcterms:W3CDTF">2025-09-01T13:46:00Z</dcterms:modified>
  <cp:category/>
</cp:coreProperties>
</file>